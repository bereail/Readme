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Presentación del Proyecto – Aplicación Móvil de Registro de Lecturas</w:t>
      </w:r>
    </w:p>
    <w:p>
      <w:pPr>
        <w:pStyle w:val="Heading2"/>
      </w:pPr>
      <w:r>
        <w:t>Nombre provisional del proyecto</w:t>
      </w:r>
    </w:p>
    <w:p>
      <w:r>
        <w:t>ReadMe – Tu bitácora personal de lectura</w:t>
      </w:r>
    </w:p>
    <w:p>
      <w:pPr>
        <w:pStyle w:val="Heading2"/>
      </w:pPr>
      <w:r>
        <w:t>Descripción general</w:t>
      </w:r>
    </w:p>
    <w:p>
      <w:r>
        <w:t>ReadMe es una aplicación móvil multiplataforma (Android e iOS) diseñada para ofrecer a los usuarios una herramienta sencilla, moderna y escalable para registrar y gestionar sus lecturas. La aplicación permite llevar un control detallado de los libros que el usuario está leyendo, ha leído o planea leer, integrando datos relevantes de cada lectura y generando un historial personal de libros.</w:t>
        <w:br/>
        <w:br/>
        <w:t>En su fase inicial, ReadMe se conectará con la API de OpenLibrary para facilitar la búsqueda de libros por título, autor o ISBN, permitiendo su registro de forma rápida y precisa.</w:t>
      </w:r>
    </w:p>
    <w:p>
      <w:pPr>
        <w:pStyle w:val="Heading2"/>
      </w:pPr>
      <w:r>
        <w:t>Objetivos iniciales</w:t>
      </w:r>
    </w:p>
    <w:p>
      <w:pPr>
        <w:pStyle w:val="ListBullet"/>
      </w:pPr>
      <w:r>
        <w:t>Registrar libros que el usuario está por comenzar, está leyendo o ya ha finalizado.</w:t>
      </w:r>
    </w:p>
    <w:p>
      <w:pPr>
        <w:pStyle w:val="ListBullet"/>
      </w:pPr>
      <w:r>
        <w:t>Buscar libros mediante la API de OpenLibrary.</w:t>
      </w:r>
    </w:p>
    <w:p>
      <w:pPr>
        <w:pStyle w:val="ListBullet"/>
      </w:pPr>
      <w:r>
        <w:t>Guardar información clave de cada lectura: lugar de inicio, fecha de inicio, etapa de progreso, comentarios o anotaciones por página, fecha de finalización y puntaje.</w:t>
      </w:r>
    </w:p>
    <w:p>
      <w:pPr>
        <w:pStyle w:val="ListBullet"/>
      </w:pPr>
      <w:r>
        <w:t>Mantener un historial de lecturas pasadas, presentes y futuras.</w:t>
      </w:r>
    </w:p>
    <w:p>
      <w:pPr>
        <w:pStyle w:val="ListBullet"/>
      </w:pPr>
      <w:r>
        <w:t>Diseñar la arquitectura de la aplicación de manera escalable para agregar futuras funcionalidades.</w:t>
      </w:r>
    </w:p>
    <w:p>
      <w:pPr>
        <w:pStyle w:val="Heading2"/>
      </w:pPr>
      <w:r>
        <w:t>Características principales – Versión inicial</w:t>
      </w:r>
    </w:p>
    <w:p>
      <w:pPr>
        <w:pStyle w:val="ListBullet"/>
      </w:pPr>
      <w:r>
        <w:t>Búsqueda avanzada de libros usando OpenLibrary.</w:t>
      </w:r>
    </w:p>
    <w:p>
      <w:pPr>
        <w:pStyle w:val="ListBullet"/>
      </w:pPr>
      <w:r>
        <w:t>Carga rápida de lecturas con datos personalizados.</w:t>
      </w:r>
    </w:p>
    <w:p>
      <w:pPr>
        <w:pStyle w:val="ListBullet"/>
      </w:pPr>
      <w:r>
        <w:t>Gestión de progreso y anotaciones por libro.</w:t>
      </w:r>
    </w:p>
    <w:p>
      <w:pPr>
        <w:pStyle w:val="ListBullet"/>
      </w:pPr>
      <w:r>
        <w:t>Historial personal con visualización clara y filtrada.</w:t>
      </w:r>
    </w:p>
    <w:p>
      <w:pPr>
        <w:pStyle w:val="ListBullet"/>
      </w:pPr>
      <w:r>
        <w:t>Diseño UI/UX minimalista y enfocado en la facilidad de uso.</w:t>
      </w:r>
    </w:p>
    <w:p>
      <w:pPr>
        <w:pStyle w:val="Heading2"/>
      </w:pPr>
      <w:r>
        <w:t>Escalabilidad prevista</w:t>
      </w:r>
    </w:p>
    <w:p>
      <w:pPr>
        <w:pStyle w:val="ListBullet"/>
      </w:pPr>
      <w:r>
        <w:t>Motor de recomendaciones personalizadas.</w:t>
      </w:r>
    </w:p>
    <w:p>
      <w:pPr>
        <w:pStyle w:val="ListBullet"/>
      </w:pPr>
      <w:r>
        <w:t>Estadísticas de lectura.</w:t>
      </w:r>
    </w:p>
    <w:p>
      <w:pPr>
        <w:pStyle w:val="ListBullet"/>
      </w:pPr>
      <w:r>
        <w:t>Integración con redes sociales.</w:t>
      </w:r>
    </w:p>
    <w:p>
      <w:pPr>
        <w:pStyle w:val="ListBullet"/>
      </w:pPr>
      <w:r>
        <w:t>Sincronización en la nube.</w:t>
      </w:r>
    </w:p>
    <w:p>
      <w:pPr>
        <w:pStyle w:val="ListBullet"/>
      </w:pPr>
      <w:r>
        <w:t>Modo offline.</w:t>
      </w:r>
    </w:p>
    <w:p>
      <w:pPr>
        <w:pStyle w:val="Heading2"/>
      </w:pPr>
      <w:r>
        <w:t>Beneficios</w:t>
      </w:r>
    </w:p>
    <w:p>
      <w:pPr>
        <w:pStyle w:val="ListBullet"/>
      </w:pPr>
      <w:r>
        <w:t>Facilita la organización personal de la lectura.</w:t>
      </w:r>
    </w:p>
    <w:p>
      <w:pPr>
        <w:pStyle w:val="ListBullet"/>
      </w:pPr>
      <w:r>
        <w:t>Permite tener un registro detallado y permanente.</w:t>
      </w:r>
    </w:p>
    <w:p>
      <w:pPr>
        <w:pStyle w:val="ListBullet"/>
      </w:pPr>
      <w:r>
        <w:t>Agiliza la búsqueda y registro de libros.</w:t>
      </w:r>
    </w:p>
    <w:p>
      <w:pPr>
        <w:pStyle w:val="ListBullet"/>
      </w:pPr>
      <w:r>
        <w:t>Sirve como base para un ecosistema futuro de lectura social y recomendaciones.</w:t>
      </w:r>
    </w:p>
    <w:p>
      <w:pPr>
        <w:pStyle w:val="Heading2"/>
      </w:pPr>
      <w:r>
        <w:t>Tecnologías previstas</w:t>
      </w:r>
    </w:p>
    <w:p>
      <w:pPr>
        <w:pStyle w:val="ListBullet"/>
      </w:pPr>
      <w:r>
        <w:t>Frontend móvil: React Native + Expo (Android &amp; iOS).</w:t>
      </w:r>
    </w:p>
    <w:p>
      <w:pPr>
        <w:pStyle w:val="ListBullet"/>
      </w:pPr>
      <w:r>
        <w:t>Backend: Django REST Framework (Python).</w:t>
      </w:r>
    </w:p>
    <w:p>
      <w:pPr>
        <w:pStyle w:val="ListBullet"/>
      </w:pPr>
      <w:r>
        <w:t>Base de datos: PostgreSQL/MySQL.</w:t>
      </w:r>
    </w:p>
    <w:p>
      <w:pPr>
        <w:pStyle w:val="ListBullet"/>
      </w:pPr>
      <w:r>
        <w:t>API de búsqueda: OpenLibrary.</w:t>
      </w:r>
    </w:p>
    <w:p>
      <w:pPr>
        <w:pStyle w:val="ListBullet"/>
      </w:pPr>
      <w:r>
        <w:t>Infraestructura: Arquitectura escalable con posibilidad de migrar a microservicios.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